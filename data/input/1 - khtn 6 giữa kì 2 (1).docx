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2C807" w14:textId="77777777" w:rsidR="00892CAF" w:rsidRPr="00A22185" w:rsidRDefault="00892CAF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2680A00A" w14:textId="77777777" w:rsidR="008C78E2" w:rsidRDefault="008C78E2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1BC59938" w14:textId="07857906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1. Virus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2A5128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="003B2EE7" w:rsidRPr="002A51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2EE7" w:rsidRPr="002A5128">
        <w:rPr>
          <w:rFonts w:ascii="Times New Roman" w:hAnsi="Times New Roman" w:cs="Times New Roman"/>
          <w:b/>
          <w:bCs/>
          <w:sz w:val="28"/>
          <w:szCs w:val="28"/>
        </w:rPr>
        <w:t>sống</w:t>
      </w:r>
      <w:proofErr w:type="spellEnd"/>
      <w:r w:rsidR="003B2EE7" w:rsidRPr="002A51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2EE7" w:rsidRPr="002A512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3B2EE7" w:rsidRPr="002A51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2EE7" w:rsidRPr="002A5128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1FF5AA5A" w14:textId="39E9350C" w:rsidR="001B23F8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128">
        <w:rPr>
          <w:rFonts w:ascii="Times New Roman" w:hAnsi="Times New Roman" w:cs="Times New Roman"/>
          <w:i/>
          <w:iCs/>
          <w:sz w:val="28"/>
          <w:szCs w:val="28"/>
        </w:rPr>
        <w:t>trường</w:t>
      </w:r>
      <w:proofErr w:type="spellEnd"/>
      <w:r w:rsidRPr="002A51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5128">
        <w:rPr>
          <w:rFonts w:ascii="Times New Roman" w:hAnsi="Times New Roman" w:cs="Times New Roman"/>
          <w:i/>
          <w:iCs/>
          <w:sz w:val="28"/>
          <w:szCs w:val="28"/>
        </w:rPr>
        <w:t>tự</w:t>
      </w:r>
      <w:proofErr w:type="spellEnd"/>
      <w:r w:rsidRPr="002A51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5128">
        <w:rPr>
          <w:rFonts w:ascii="Times New Roman" w:hAnsi="Times New Roman" w:cs="Times New Roman"/>
          <w:i/>
          <w:iCs/>
          <w:sz w:val="28"/>
          <w:szCs w:val="28"/>
        </w:rPr>
        <w:t>nhiên</w:t>
      </w:r>
      <w:proofErr w:type="spellEnd"/>
      <w:r w:rsidR="001B23F8" w:rsidRPr="00A22185">
        <w:rPr>
          <w:rFonts w:ascii="Times New Roman" w:hAnsi="Times New Roman" w:cs="Times New Roman"/>
          <w:sz w:val="28"/>
          <w:szCs w:val="28"/>
        </w:rPr>
        <w:tab/>
      </w:r>
      <w:r w:rsidR="001B23F8" w:rsidRPr="00A22185">
        <w:rPr>
          <w:rFonts w:ascii="Times New Roman" w:hAnsi="Times New Roman" w:cs="Times New Roman"/>
          <w:sz w:val="28"/>
          <w:szCs w:val="28"/>
        </w:rPr>
        <w:tab/>
      </w:r>
      <w:r w:rsidR="001B23F8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  <w:u w:val="single"/>
        </w:rPr>
        <w:t xml:space="preserve">B.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14:paraId="35746CA0" w14:textId="3CD6AE16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C. Trong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1B23F8" w:rsidRPr="00A22185">
        <w:rPr>
          <w:rFonts w:ascii="Times New Roman" w:hAnsi="Times New Roman" w:cs="Times New Roman"/>
          <w:sz w:val="28"/>
          <w:szCs w:val="28"/>
        </w:rPr>
        <w:tab/>
      </w:r>
      <w:r w:rsidR="001B23F8" w:rsidRPr="00A22185">
        <w:rPr>
          <w:rFonts w:ascii="Times New Roman" w:hAnsi="Times New Roman" w:cs="Times New Roman"/>
          <w:sz w:val="28"/>
          <w:szCs w:val="28"/>
        </w:rPr>
        <w:tab/>
      </w:r>
      <w:r w:rsidR="001B23F8" w:rsidRPr="00A22185">
        <w:rPr>
          <w:rFonts w:ascii="Times New Roman" w:hAnsi="Times New Roman" w:cs="Times New Roman"/>
          <w:sz w:val="28"/>
          <w:szCs w:val="28"/>
        </w:rPr>
        <w:tab/>
      </w:r>
      <w:r w:rsidR="001B23F8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</w:p>
    <w:p w14:paraId="12E14B5A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6EB5EC26" w14:textId="3EA3C45D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07EE6D8C" w14:textId="739A3193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thật</w:t>
      </w:r>
      <w:proofErr w:type="spellEnd"/>
    </w:p>
    <w:p w14:paraId="0B888C64" w14:textId="68146880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 xml:space="preserve">C.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Sinh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71F9E82A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60701EE5" w14:textId="3DBFCEAA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6E892A23" w14:textId="6FB952B8" w:rsidR="000A06E5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A.</w:t>
      </w:r>
      <w:r w:rsidRPr="00A22185">
        <w:rPr>
          <w:rFonts w:ascii="Times New Roman" w:hAnsi="Times New Roman" w:cs="Times New Roman"/>
          <w:sz w:val="28"/>
          <w:szCs w:val="28"/>
        </w:rPr>
        <w:t xml:space="preserve"> Roi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bơi</w:t>
      </w:r>
      <w:proofErr w:type="spellEnd"/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Lông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bơi</w:t>
      </w:r>
      <w:proofErr w:type="spellEnd"/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</w:p>
    <w:p w14:paraId="3DA990D9" w14:textId="1B4C8227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14:paraId="6129E569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422CD575" w14:textId="6E08872B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rét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4D05AF09" w14:textId="77777777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A.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cắn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muỗi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Anopheles</w:t>
      </w:r>
    </w:p>
    <w:p w14:paraId="6E18DBAF" w14:textId="77777777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B. Qua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hấp</w:t>
      </w:r>
      <w:proofErr w:type="spellEnd"/>
    </w:p>
    <w:p w14:paraId="4AB0CC99" w14:textId="77777777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C. Qua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bẩn</w:t>
      </w:r>
      <w:proofErr w:type="spellEnd"/>
    </w:p>
    <w:p w14:paraId="7BA5E584" w14:textId="1F52E5C8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D. Qua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4A45EE11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3D426DC2" w14:textId="3D5413D8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4270B0DB" w14:textId="77CAD5CB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A.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giày</w:t>
      </w:r>
      <w:proofErr w:type="spellEnd"/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B. Vi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men</w:t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bèo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tấm</w:t>
      </w:r>
      <w:proofErr w:type="spellEnd"/>
    </w:p>
    <w:p w14:paraId="3B78C1DC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6E208DFE" w14:textId="17EB3F59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41077DD9" w14:textId="14CFDA73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A.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sợi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diệp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</w:p>
    <w:p w14:paraId="0E3EB47D" w14:textId="22B1EB2B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diệp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cơ</w:t>
      </w:r>
      <w:proofErr w:type="spellEnd"/>
    </w:p>
    <w:p w14:paraId="1E9786B9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684086C9" w14:textId="472BB300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58D91ED1" w14:textId="3618203A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rơm</w:t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  <w:u w:val="single"/>
        </w:rPr>
        <w:t>C.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Candida</w:t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xanh</w:t>
      </w:r>
      <w:proofErr w:type="spellEnd"/>
    </w:p>
    <w:p w14:paraId="569933AD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7C8BEBF4" w14:textId="09114372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402BA2C5" w14:textId="36F33EBE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A.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bò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bò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trùng</w:t>
      </w:r>
      <w:proofErr w:type="spellEnd"/>
    </w:p>
    <w:p w14:paraId="3CA7A33C" w14:textId="4E604F2F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bò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giun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5FCAA805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3030B22C" w14:textId="3922D19B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2EECB2F2" w14:textId="7C9CC1DF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2837FA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  <w:u w:val="single"/>
        </w:rPr>
        <w:t>B.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Bọ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cạp</w:t>
      </w:r>
      <w:proofErr w:type="spellEnd"/>
      <w:r w:rsidR="002837FA" w:rsidRPr="00A22185">
        <w:rPr>
          <w:rFonts w:ascii="Times New Roman" w:hAnsi="Times New Roman" w:cs="Times New Roman"/>
          <w:sz w:val="28"/>
          <w:szCs w:val="28"/>
        </w:rPr>
        <w:tab/>
      </w:r>
      <w:r w:rsidR="002837FA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C. Chim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0A06E5" w:rsidRPr="00A22185">
        <w:rPr>
          <w:rFonts w:ascii="Times New Roman" w:hAnsi="Times New Roman" w:cs="Times New Roman"/>
          <w:sz w:val="28"/>
          <w:szCs w:val="28"/>
        </w:rPr>
        <w:tab/>
      </w:r>
      <w:r w:rsidR="002837FA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Ếch</w:t>
      </w:r>
      <w:proofErr w:type="spellEnd"/>
    </w:p>
    <w:p w14:paraId="24C68418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2704DD2A" w14:textId="51F6DE68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10. </w:t>
      </w:r>
      <w:r w:rsidR="00007E72" w:rsidRPr="00A22185">
        <w:rPr>
          <w:rFonts w:ascii="Times New Roman" w:hAnsi="Times New Roman" w:cs="Times New Roman"/>
          <w:sz w:val="28"/>
          <w:szCs w:val="28"/>
        </w:rPr>
        <w:t xml:space="preserve">Lý do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00A55AB2" w14:textId="77777777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gen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quý</w:t>
      </w:r>
      <w:proofErr w:type="spellEnd"/>
    </w:p>
    <w:p w14:paraId="6295083F" w14:textId="77777777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0A6A51D3" w14:textId="77777777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vững</w:t>
      </w:r>
      <w:proofErr w:type="spellEnd"/>
    </w:p>
    <w:p w14:paraId="2BD1D10A" w14:textId="6EC65EC3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D.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săn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007E72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E72" w:rsidRPr="00A22185">
        <w:rPr>
          <w:rFonts w:ascii="Times New Roman" w:hAnsi="Times New Roman" w:cs="Times New Roman"/>
          <w:sz w:val="28"/>
          <w:szCs w:val="28"/>
        </w:rPr>
        <w:t>sống</w:t>
      </w:r>
      <w:proofErr w:type="spellEnd"/>
    </w:p>
    <w:p w14:paraId="4B2E5B12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49FAD6A7" w14:textId="6D39F496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11. Khu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0740B0D5" w14:textId="728E2571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A. Cung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  <w:u w:val="single"/>
        </w:rPr>
        <w:t>B.</w:t>
      </w:r>
      <w:r w:rsidRPr="00A22185"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hiếm</w:t>
      </w:r>
      <w:proofErr w:type="spellEnd"/>
    </w:p>
    <w:p w14:paraId="5F1DE762" w14:textId="4C68A1AC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14:paraId="650F1F0B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266B59DC" w14:textId="4DFD1BC3" w:rsidR="00416646" w:rsidRPr="00A22185" w:rsidRDefault="00274C41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199F1AD8" w14:textId="2DDB3315" w:rsidR="00416646" w:rsidRPr="00A22185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A. Thay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  <w:u w:val="single"/>
        </w:rPr>
        <w:t>B.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24C0B1C3" w14:textId="1026E7DA" w:rsidR="00416646" w:rsidRDefault="003B2EE7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hAnsi="Times New Roman" w:cs="Times New Roman"/>
          <w:sz w:val="28"/>
          <w:szCs w:val="28"/>
        </w:rPr>
        <w:tab/>
      </w: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ngọt</w:t>
      </w:r>
      <w:proofErr w:type="spellEnd"/>
    </w:p>
    <w:p w14:paraId="3F995D87" w14:textId="77777777" w:rsidR="00BF5043" w:rsidRPr="00A22185" w:rsidRDefault="00BF5043" w:rsidP="00274C41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6F3834BB" w14:textId="79A5DAE2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13.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virus?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bào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B.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bào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</w:p>
    <w:p w14:paraId="6ACAFDF2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4BD142" w14:textId="5D304A4B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9357A">
        <w:rPr>
          <w:rFonts w:ascii="Times New Roman" w:hAnsi="Times New Roman" w:cs="Times New Roman"/>
          <w:sz w:val="28"/>
          <w:szCs w:val="28"/>
        </w:rPr>
        <w:t xml:space="preserve"> </w:t>
      </w:r>
      <w:r w:rsidRPr="00A22185">
        <w:rPr>
          <w:rFonts w:ascii="Times New Roman" w:hAnsi="Times New Roman" w:cs="Times New Roman"/>
          <w:sz w:val="28"/>
          <w:szCs w:val="28"/>
        </w:rPr>
        <w:t>14.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bào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màng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bào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C.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diệp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lục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bào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</w:p>
    <w:p w14:paraId="412258B8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A7BD66" w14:textId="209F090C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9357A">
        <w:rPr>
          <w:rFonts w:ascii="Times New Roman" w:hAnsi="Times New Roman" w:cs="Times New Roman"/>
          <w:sz w:val="28"/>
          <w:szCs w:val="28"/>
        </w:rPr>
        <w:t xml:space="preserve"> </w:t>
      </w:r>
      <w:r w:rsidRPr="00A22185">
        <w:rPr>
          <w:rFonts w:ascii="Times New Roman" w:hAnsi="Times New Roman" w:cs="Times New Roman"/>
          <w:sz w:val="28"/>
          <w:szCs w:val="28"/>
        </w:rPr>
        <w:t>15.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B.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oxy</w:t>
      </w:r>
    </w:p>
    <w:p w14:paraId="215CED46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19C587" w14:textId="05074C15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16.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rét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roi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C.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kiết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lỵ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D.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rét</w:t>
      </w:r>
      <w:proofErr w:type="spellEnd"/>
    </w:p>
    <w:p w14:paraId="03FE7735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BB8CDB" w14:textId="542FDADC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17.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roi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quang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B.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Diệp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lục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8C78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C.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bào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</w:p>
    <w:p w14:paraId="4AEC0303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178BF7" w14:textId="36A75513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18.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Nấm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diệp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lục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C.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hoại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BF5043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quang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</w:p>
    <w:p w14:paraId="4C778461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617DD6" w14:textId="27CFB016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19.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Nấm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chu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A.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BF5043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cỏ</w:t>
      </w:r>
      <w:proofErr w:type="spellEnd"/>
      <w:r w:rsidR="00BF5043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oxy</w:t>
      </w:r>
    </w:p>
    <w:p w14:paraId="65A2F623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25655D" w14:textId="37C98BC2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20.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xương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A.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lưỡng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cư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bò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chim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côn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C. Giun,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khớp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xương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D. Giun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đốt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nhuyễn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xương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</w:p>
    <w:p w14:paraId="4A0372A9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E8CD4" w14:textId="0152876E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21.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xương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khớp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Sứa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B. Bạch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tuộc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C.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Nhện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D. Giun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</w:p>
    <w:p w14:paraId="562225C1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5D9E60" w14:textId="770F500D" w:rsidR="00274C41" w:rsidRDefault="00274C41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Câu22. 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Sinh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Vi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khuẩn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xương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br/>
      </w:r>
      <w:r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C.</w:t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5E029E"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xương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</w:p>
    <w:p w14:paraId="217F0074" w14:textId="77777777" w:rsidR="00BF5043" w:rsidRPr="00A22185" w:rsidRDefault="00BF5043" w:rsidP="00274C4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917801" w14:textId="20413430" w:rsidR="00274C41" w:rsidRDefault="005E029E" w:rsidP="005E029E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Câu23. </w:t>
      </w:r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274C41"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B.</w:t>
      </w:r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Duy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cân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C.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suy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loài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</w:p>
    <w:p w14:paraId="007BEB4F" w14:textId="77777777" w:rsidR="00BF5043" w:rsidRPr="00A22185" w:rsidRDefault="00BF5043" w:rsidP="005E029E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B5A1DE" w14:textId="77C3F3EC" w:rsidR="00274C41" w:rsidRDefault="005E029E" w:rsidP="005E029E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 xml:space="preserve"> 24.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?</w:t>
      </w:r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br/>
        <w:t xml:space="preserve">A.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rừng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B. Ô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br/>
      </w:r>
      <w:r w:rsidR="00274C41" w:rsidRPr="00A22185">
        <w:rPr>
          <w:rFonts w:ascii="Times New Roman" w:eastAsia="Times New Roman" w:hAnsi="Times New Roman" w:cs="Times New Roman"/>
          <w:sz w:val="28"/>
          <w:szCs w:val="28"/>
          <w:u w:val="single"/>
        </w:rPr>
        <w:t>C.</w:t>
      </w:r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Bảo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quý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hiếm</w:t>
      </w:r>
      <w:proofErr w:type="spellEnd"/>
      <w:r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Pr="00A22185">
        <w:rPr>
          <w:rFonts w:ascii="Times New Roman" w:eastAsia="Times New Roman" w:hAnsi="Times New Roman" w:cs="Times New Roman"/>
          <w:sz w:val="28"/>
          <w:szCs w:val="28"/>
        </w:rPr>
        <w:tab/>
      </w:r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Săn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hoang</w:t>
      </w:r>
      <w:proofErr w:type="spellEnd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74C41" w:rsidRPr="00A22185">
        <w:rPr>
          <w:rFonts w:ascii="Times New Roman" w:eastAsia="Times New Roman" w:hAnsi="Times New Roman" w:cs="Times New Roman"/>
          <w:sz w:val="28"/>
          <w:szCs w:val="28"/>
        </w:rPr>
        <w:t>dã</w:t>
      </w:r>
      <w:proofErr w:type="spellEnd"/>
    </w:p>
    <w:p w14:paraId="33718B76" w14:textId="77777777" w:rsidR="008C78E2" w:rsidRPr="00A22185" w:rsidRDefault="008C78E2" w:rsidP="005E029E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11C868" w14:textId="48BB7CC1" w:rsidR="004F0BDD" w:rsidRPr="008C78E2" w:rsidRDefault="008C78E2" w:rsidP="008C78E2">
      <w:pPr>
        <w:pStyle w:val="Heading3"/>
        <w:spacing w:before="0" w:line="312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Phần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II. </w:t>
      </w:r>
      <w:proofErr w:type="spellStart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Trắc</w:t>
      </w:r>
      <w:proofErr w:type="spellEnd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nghiệm</w:t>
      </w:r>
      <w:proofErr w:type="spellEnd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đúng</w:t>
      </w:r>
      <w:proofErr w:type="spellEnd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/</w:t>
      </w:r>
      <w:proofErr w:type="spellStart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sai</w:t>
      </w:r>
      <w:proofErr w:type="spellEnd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 Đ (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 S (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BDD" w:rsidRPr="00A221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F0BDD" w:rsidRPr="00A22185">
        <w:rPr>
          <w:rFonts w:ascii="Times New Roman" w:hAnsi="Times New Roman" w:cs="Times New Roman"/>
          <w:sz w:val="28"/>
          <w:szCs w:val="28"/>
        </w:rPr>
        <w:t>.</w:t>
      </w:r>
    </w:p>
    <w:p w14:paraId="0BD9BE83" w14:textId="5CB22DCF" w:rsidR="00416646" w:rsidRPr="00A22185" w:rsidRDefault="003B2EE7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1</w:t>
      </w:r>
      <w:r w:rsidR="005E029E" w:rsidRPr="00A22185">
        <w:rPr>
          <w:rFonts w:ascii="Times New Roman" w:hAnsi="Times New Roman" w:cs="Times New Roman"/>
          <w:sz w:val="28"/>
          <w:szCs w:val="28"/>
        </w:rPr>
        <w:t>.</w:t>
      </w:r>
      <w:r w:rsidRPr="00A22185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dã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cối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rễ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5C00AC" w14:textId="333EBBCC" w:rsidR="00892CAF" w:rsidRPr="00A22185" w:rsidRDefault="00892CAF" w:rsidP="00892CA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hạt</w:t>
      </w:r>
      <w:proofErr w:type="spellEnd"/>
    </w:p>
    <w:p w14:paraId="154FE5E4" w14:textId="617A6A7B" w:rsidR="00892CAF" w:rsidRPr="00A22185" w:rsidRDefault="00892CAF" w:rsidP="00892CA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b.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196CC093" w14:textId="1A48B1D9" w:rsidR="00AB607B" w:rsidRPr="00A22185" w:rsidRDefault="00AB607B" w:rsidP="00892CA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c.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mặn</w:t>
      </w:r>
      <w:proofErr w:type="spellEnd"/>
    </w:p>
    <w:p w14:paraId="04904C27" w14:textId="5051C207" w:rsidR="00AB607B" w:rsidRDefault="00AB607B" w:rsidP="00892CA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Rễ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muối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khoáng</w:t>
      </w:r>
      <w:proofErr w:type="spellEnd"/>
    </w:p>
    <w:p w14:paraId="6B8D64E0" w14:textId="77777777" w:rsidR="00BF5043" w:rsidRPr="00A22185" w:rsidRDefault="00BF5043" w:rsidP="00892CA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30457ED3" w14:textId="2D69B14E" w:rsidR="00416646" w:rsidRPr="00A22185" w:rsidRDefault="003B2EE7" w:rsidP="001455B6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2</w:t>
      </w:r>
      <w:r w:rsidR="005E029E" w:rsidRPr="00A22185">
        <w:rPr>
          <w:rFonts w:ascii="Times New Roman" w:hAnsi="Times New Roman" w:cs="Times New Roman"/>
          <w:sz w:val="28"/>
          <w:szCs w:val="28"/>
        </w:rPr>
        <w:t xml:space="preserve">. </w:t>
      </w:r>
      <w:r w:rsidRPr="00A22185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>.</w:t>
      </w:r>
    </w:p>
    <w:p w14:paraId="33396F9F" w14:textId="37BC50F4" w:rsidR="00AB607B" w:rsidRPr="00A22185" w:rsidRDefault="00AB607B" w:rsidP="001455B6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a.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42A80CE" w14:textId="1925BC88" w:rsidR="00AB607B" w:rsidRPr="00A22185" w:rsidRDefault="00AB607B" w:rsidP="001455B6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kinh</w:t>
      </w:r>
      <w:proofErr w:type="spellEnd"/>
    </w:p>
    <w:p w14:paraId="7C42FB6D" w14:textId="6C2A5304" w:rsidR="00AB607B" w:rsidRPr="00A22185" w:rsidRDefault="00AB607B" w:rsidP="001455B6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c.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mất</w:t>
      </w:r>
      <w:proofErr w:type="spellEnd"/>
    </w:p>
    <w:p w14:paraId="6853FB73" w14:textId="2A63D984" w:rsidR="00AB607B" w:rsidRDefault="00AB607B" w:rsidP="001455B6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đẻ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con</w:t>
      </w:r>
    </w:p>
    <w:p w14:paraId="539C6568" w14:textId="77777777" w:rsidR="00BF5043" w:rsidRPr="00A22185" w:rsidRDefault="00BF5043" w:rsidP="001455B6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2A300A1D" w14:textId="729168F1" w:rsidR="001455B6" w:rsidRPr="00A22185" w:rsidRDefault="001455B6" w:rsidP="001455B6">
      <w:pPr>
        <w:pStyle w:val="NormalWeb"/>
        <w:spacing w:before="0" w:beforeAutospacing="0" w:after="0" w:afterAutospacing="0" w:line="312" w:lineRule="auto"/>
        <w:rPr>
          <w:rStyle w:val="Strong"/>
          <w:b w:val="0"/>
          <w:bCs w:val="0"/>
          <w:sz w:val="28"/>
          <w:szCs w:val="28"/>
        </w:rPr>
      </w:pPr>
      <w:proofErr w:type="spellStart"/>
      <w:r w:rsidRPr="00A22185">
        <w:rPr>
          <w:rStyle w:val="Strong"/>
          <w:b w:val="0"/>
          <w:bCs w:val="0"/>
          <w:sz w:val="28"/>
          <w:szCs w:val="28"/>
        </w:rPr>
        <w:t>Câu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3: Quan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sát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một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khu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vườn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xanh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tốt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,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em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hãy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đánh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giá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các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ý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sau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về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thực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vật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</w:p>
    <w:p w14:paraId="30ED0B62" w14:textId="77E3B21B" w:rsidR="00AB607B" w:rsidRPr="00A22185" w:rsidRDefault="00AB607B" w:rsidP="001455B6">
      <w:pPr>
        <w:pStyle w:val="NormalWeb"/>
        <w:spacing w:before="0" w:beforeAutospacing="0" w:after="0" w:afterAutospacing="0" w:line="312" w:lineRule="auto"/>
        <w:rPr>
          <w:sz w:val="28"/>
          <w:szCs w:val="28"/>
        </w:rPr>
      </w:pPr>
      <w:r w:rsidRPr="00A22185">
        <w:rPr>
          <w:sz w:val="28"/>
          <w:szCs w:val="28"/>
          <w:u w:val="single"/>
        </w:rPr>
        <w:t>a.</w:t>
      </w:r>
      <w:r w:rsidRPr="00A22185">
        <w:rPr>
          <w:sz w:val="28"/>
          <w:szCs w:val="28"/>
        </w:rPr>
        <w:t xml:space="preserve"> Lá </w:t>
      </w:r>
      <w:proofErr w:type="spellStart"/>
      <w:r w:rsidRPr="00A22185">
        <w:rPr>
          <w:sz w:val="28"/>
          <w:szCs w:val="28"/>
        </w:rPr>
        <w:t>cây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giúp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thực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hiện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quá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trình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quang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hợp</w:t>
      </w:r>
      <w:proofErr w:type="spellEnd"/>
    </w:p>
    <w:p w14:paraId="3C3C6B20" w14:textId="31914351" w:rsidR="00AB607B" w:rsidRPr="00A22185" w:rsidRDefault="00AB607B" w:rsidP="001455B6">
      <w:pPr>
        <w:pStyle w:val="NormalWeb"/>
        <w:spacing w:before="0" w:beforeAutospacing="0" w:after="0" w:afterAutospacing="0" w:line="312" w:lineRule="auto"/>
        <w:rPr>
          <w:sz w:val="28"/>
          <w:szCs w:val="28"/>
        </w:rPr>
      </w:pPr>
      <w:r w:rsidRPr="00A22185">
        <w:rPr>
          <w:sz w:val="28"/>
          <w:szCs w:val="28"/>
        </w:rPr>
        <w:t xml:space="preserve">b. </w:t>
      </w:r>
      <w:proofErr w:type="spellStart"/>
      <w:r w:rsidRPr="00A22185">
        <w:rPr>
          <w:sz w:val="28"/>
          <w:szCs w:val="28"/>
        </w:rPr>
        <w:t>Thực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vật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thể</w:t>
      </w:r>
      <w:proofErr w:type="spellEnd"/>
      <w:r w:rsidRPr="00A22185">
        <w:rPr>
          <w:sz w:val="28"/>
          <w:szCs w:val="28"/>
        </w:rPr>
        <w:t xml:space="preserve"> di </w:t>
      </w:r>
      <w:proofErr w:type="spellStart"/>
      <w:r w:rsidRPr="00A22185">
        <w:rPr>
          <w:sz w:val="28"/>
          <w:szCs w:val="28"/>
        </w:rPr>
        <w:t>chuyển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đến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nơi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ánh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sáng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mạnh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hơn</w:t>
      </w:r>
      <w:proofErr w:type="spellEnd"/>
    </w:p>
    <w:p w14:paraId="21A2D8C0" w14:textId="160C7F35" w:rsidR="00AB607B" w:rsidRPr="00A22185" w:rsidRDefault="00AB607B" w:rsidP="001455B6">
      <w:pPr>
        <w:pStyle w:val="NormalWeb"/>
        <w:spacing w:before="0" w:beforeAutospacing="0" w:after="0" w:afterAutospacing="0" w:line="312" w:lineRule="auto"/>
        <w:rPr>
          <w:spacing w:val="-12"/>
          <w:sz w:val="28"/>
          <w:szCs w:val="28"/>
        </w:rPr>
      </w:pPr>
      <w:r w:rsidRPr="00A22185">
        <w:rPr>
          <w:spacing w:val="-12"/>
          <w:sz w:val="28"/>
          <w:szCs w:val="28"/>
          <w:u w:val="single"/>
        </w:rPr>
        <w:t>c.</w:t>
      </w:r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Một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số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cây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có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khả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năng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thích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nghi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với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môi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trường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khô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hạn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bằng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cách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giảm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số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lượng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khí</w:t>
      </w:r>
      <w:proofErr w:type="spellEnd"/>
      <w:r w:rsidRPr="00A22185">
        <w:rPr>
          <w:spacing w:val="-12"/>
          <w:sz w:val="28"/>
          <w:szCs w:val="28"/>
        </w:rPr>
        <w:t xml:space="preserve"> </w:t>
      </w:r>
      <w:proofErr w:type="spellStart"/>
      <w:r w:rsidRPr="00A22185">
        <w:rPr>
          <w:spacing w:val="-12"/>
          <w:sz w:val="28"/>
          <w:szCs w:val="28"/>
        </w:rPr>
        <w:t>khổng</w:t>
      </w:r>
      <w:proofErr w:type="spellEnd"/>
    </w:p>
    <w:p w14:paraId="2697A096" w14:textId="4D83396A" w:rsidR="00AB607B" w:rsidRPr="00A22185" w:rsidRDefault="00AB607B" w:rsidP="001455B6">
      <w:pPr>
        <w:pStyle w:val="NormalWeb"/>
        <w:spacing w:before="0" w:beforeAutospacing="0" w:after="0" w:afterAutospacing="0" w:line="312" w:lineRule="auto"/>
        <w:rPr>
          <w:rStyle w:val="Strong"/>
          <w:b w:val="0"/>
          <w:bCs w:val="0"/>
          <w:sz w:val="28"/>
          <w:szCs w:val="28"/>
        </w:rPr>
      </w:pPr>
      <w:r w:rsidRPr="00A22185">
        <w:rPr>
          <w:sz w:val="28"/>
          <w:szCs w:val="28"/>
          <w:u w:val="single"/>
        </w:rPr>
        <w:t>d.</w:t>
      </w:r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Một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số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loại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cây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thể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thay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đổi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màu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lá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theo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mùa</w:t>
      </w:r>
      <w:proofErr w:type="spellEnd"/>
    </w:p>
    <w:p w14:paraId="15026426" w14:textId="77777777" w:rsidR="00EC523F" w:rsidRPr="00A22185" w:rsidRDefault="00EC523F" w:rsidP="001455B6">
      <w:pPr>
        <w:pStyle w:val="NormalWeb"/>
        <w:spacing w:before="0" w:beforeAutospacing="0" w:after="0" w:afterAutospacing="0" w:line="312" w:lineRule="auto"/>
        <w:rPr>
          <w:rStyle w:val="Strong"/>
          <w:b w:val="0"/>
          <w:bCs w:val="0"/>
          <w:sz w:val="28"/>
          <w:szCs w:val="28"/>
        </w:rPr>
      </w:pPr>
    </w:p>
    <w:p w14:paraId="7C58B5C9" w14:textId="55957949" w:rsidR="001455B6" w:rsidRPr="00A22185" w:rsidRDefault="001455B6" w:rsidP="001455B6">
      <w:pPr>
        <w:pStyle w:val="NormalWeb"/>
        <w:spacing w:before="0" w:beforeAutospacing="0" w:after="0" w:afterAutospacing="0" w:line="312" w:lineRule="auto"/>
        <w:rPr>
          <w:rStyle w:val="Strong"/>
          <w:b w:val="0"/>
          <w:bCs w:val="0"/>
          <w:sz w:val="28"/>
          <w:szCs w:val="28"/>
        </w:rPr>
      </w:pPr>
      <w:proofErr w:type="spellStart"/>
      <w:r w:rsidRPr="00A22185">
        <w:rPr>
          <w:rStyle w:val="Strong"/>
          <w:b w:val="0"/>
          <w:bCs w:val="0"/>
          <w:sz w:val="28"/>
          <w:szCs w:val="28"/>
        </w:rPr>
        <w:t>Câu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4: Khi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quan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sát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các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loài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động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vật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trong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sở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thú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,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em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hãy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đánh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giá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các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ý </w:t>
      </w:r>
      <w:proofErr w:type="spellStart"/>
      <w:r w:rsidRPr="00A22185">
        <w:rPr>
          <w:rStyle w:val="Strong"/>
          <w:b w:val="0"/>
          <w:bCs w:val="0"/>
          <w:sz w:val="28"/>
          <w:szCs w:val="28"/>
        </w:rPr>
        <w:t>sau</w:t>
      </w:r>
      <w:proofErr w:type="spellEnd"/>
      <w:r w:rsidRPr="00A22185">
        <w:rPr>
          <w:rStyle w:val="Strong"/>
          <w:b w:val="0"/>
          <w:bCs w:val="0"/>
          <w:sz w:val="28"/>
          <w:szCs w:val="28"/>
        </w:rPr>
        <w:t xml:space="preserve"> </w:t>
      </w:r>
    </w:p>
    <w:p w14:paraId="27DDF7F3" w14:textId="5C5C0A9E" w:rsidR="00AB607B" w:rsidRPr="00A22185" w:rsidRDefault="00AB607B" w:rsidP="001455B6">
      <w:pPr>
        <w:pStyle w:val="NormalWeb"/>
        <w:spacing w:before="0" w:beforeAutospacing="0" w:after="0" w:afterAutospacing="0" w:line="312" w:lineRule="auto"/>
        <w:rPr>
          <w:sz w:val="28"/>
          <w:szCs w:val="28"/>
        </w:rPr>
      </w:pPr>
      <w:r w:rsidRPr="00A22185">
        <w:rPr>
          <w:sz w:val="28"/>
          <w:szCs w:val="28"/>
          <w:u w:val="single"/>
        </w:rPr>
        <w:t>a.</w:t>
      </w:r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Động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vật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xương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sống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hệ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thần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kinh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phát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triển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hơn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động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vật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không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xương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sống</w:t>
      </w:r>
      <w:proofErr w:type="spellEnd"/>
    </w:p>
    <w:p w14:paraId="40E3E992" w14:textId="7268B983" w:rsidR="00AB607B" w:rsidRPr="00A22185" w:rsidRDefault="00AB607B" w:rsidP="001455B6">
      <w:pPr>
        <w:pStyle w:val="NormalWeb"/>
        <w:spacing w:before="0" w:beforeAutospacing="0" w:after="0" w:afterAutospacing="0" w:line="312" w:lineRule="auto"/>
        <w:rPr>
          <w:sz w:val="28"/>
          <w:szCs w:val="28"/>
        </w:rPr>
      </w:pPr>
      <w:r w:rsidRPr="00A22185">
        <w:rPr>
          <w:sz w:val="28"/>
          <w:szCs w:val="28"/>
          <w:u w:val="single"/>
        </w:rPr>
        <w:t>b.</w:t>
      </w:r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Một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số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loài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động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vật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không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xương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sống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thể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sống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trong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môi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trường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nước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và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trên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cạn</w:t>
      </w:r>
      <w:proofErr w:type="spellEnd"/>
    </w:p>
    <w:p w14:paraId="1505DEF4" w14:textId="322C7E6B" w:rsidR="00AB607B" w:rsidRPr="00A22185" w:rsidRDefault="00AB607B" w:rsidP="001455B6">
      <w:pPr>
        <w:pStyle w:val="NormalWeb"/>
        <w:spacing w:before="0" w:beforeAutospacing="0" w:after="0" w:afterAutospacing="0" w:line="312" w:lineRule="auto"/>
        <w:rPr>
          <w:sz w:val="28"/>
          <w:szCs w:val="28"/>
        </w:rPr>
      </w:pPr>
      <w:r w:rsidRPr="00A22185">
        <w:rPr>
          <w:sz w:val="28"/>
          <w:szCs w:val="28"/>
          <w:u w:val="single"/>
        </w:rPr>
        <w:t>c.</w:t>
      </w:r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Một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số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động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vật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thể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thay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đổi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màu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sắc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cơ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thể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để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ngụy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trang</w:t>
      </w:r>
      <w:proofErr w:type="spellEnd"/>
    </w:p>
    <w:p w14:paraId="26A36BC8" w14:textId="31EB396C" w:rsidR="00AB607B" w:rsidRDefault="00AB607B" w:rsidP="001455B6">
      <w:pPr>
        <w:pStyle w:val="NormalWeb"/>
        <w:spacing w:before="0" w:beforeAutospacing="0" w:after="0" w:afterAutospacing="0" w:line="312" w:lineRule="auto"/>
        <w:rPr>
          <w:sz w:val="28"/>
          <w:szCs w:val="28"/>
        </w:rPr>
      </w:pPr>
      <w:r w:rsidRPr="00A22185">
        <w:rPr>
          <w:sz w:val="28"/>
          <w:szCs w:val="28"/>
          <w:u w:val="single"/>
        </w:rPr>
        <w:t>d.</w:t>
      </w:r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Một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số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loài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động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vật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thể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tự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tái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tạo</w:t>
      </w:r>
      <w:proofErr w:type="spellEnd"/>
      <w:r w:rsidRPr="00A22185">
        <w:rPr>
          <w:sz w:val="28"/>
          <w:szCs w:val="28"/>
        </w:rPr>
        <w:t xml:space="preserve"> chi </w:t>
      </w:r>
      <w:proofErr w:type="spellStart"/>
      <w:r w:rsidRPr="00A22185">
        <w:rPr>
          <w:sz w:val="28"/>
          <w:szCs w:val="28"/>
        </w:rPr>
        <w:t>bị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mất</w:t>
      </w:r>
      <w:proofErr w:type="spellEnd"/>
    </w:p>
    <w:p w14:paraId="2806BAA1" w14:textId="77777777" w:rsidR="00BF5043" w:rsidRPr="00A22185" w:rsidRDefault="00BF5043" w:rsidP="001455B6">
      <w:pPr>
        <w:pStyle w:val="NormalWeb"/>
        <w:spacing w:before="0" w:beforeAutospacing="0" w:after="0" w:afterAutospacing="0" w:line="312" w:lineRule="auto"/>
        <w:rPr>
          <w:rStyle w:val="Strong"/>
          <w:b w:val="0"/>
          <w:bCs w:val="0"/>
          <w:sz w:val="28"/>
          <w:szCs w:val="28"/>
        </w:rPr>
      </w:pPr>
    </w:p>
    <w:p w14:paraId="42FDF808" w14:textId="6336895C" w:rsidR="001C40A0" w:rsidRPr="00A22185" w:rsidRDefault="001C40A0" w:rsidP="00653CDE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4F0BDD" w:rsidRPr="00A22185">
        <w:rPr>
          <w:rFonts w:ascii="Times New Roman" w:hAnsi="Times New Roman" w:cs="Times New Roman"/>
          <w:sz w:val="28"/>
          <w:szCs w:val="28"/>
        </w:rPr>
        <w:t>5</w:t>
      </w:r>
      <w:r w:rsidRPr="00A22185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rừng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đới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67F08" w14:textId="38AA82D4" w:rsidR="00A22185" w:rsidRPr="00A22185" w:rsidRDefault="00A22185" w:rsidP="00653CDE">
      <w:pPr>
        <w:pStyle w:val="ListBullet"/>
        <w:numPr>
          <w:ilvl w:val="0"/>
          <w:numId w:val="0"/>
        </w:numPr>
        <w:spacing w:after="0" w:line="312" w:lineRule="auto"/>
        <w:rPr>
          <w:sz w:val="28"/>
          <w:szCs w:val="28"/>
        </w:rPr>
      </w:pPr>
      <w:r w:rsidRPr="00A22185">
        <w:rPr>
          <w:sz w:val="28"/>
          <w:szCs w:val="28"/>
          <w:u w:val="single"/>
        </w:rPr>
        <w:t>a.</w:t>
      </w:r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Rừng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nhiệt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đới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đa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dạng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thực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vật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phong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phú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hơn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rừng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ôn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đới</w:t>
      </w:r>
      <w:proofErr w:type="spellEnd"/>
    </w:p>
    <w:p w14:paraId="642EC60E" w14:textId="304F1D1F" w:rsidR="00A22185" w:rsidRPr="00A22185" w:rsidRDefault="00A22185" w:rsidP="00653CDE">
      <w:pPr>
        <w:pStyle w:val="ListBullet"/>
        <w:numPr>
          <w:ilvl w:val="0"/>
          <w:numId w:val="0"/>
        </w:numPr>
        <w:spacing w:after="0" w:line="312" w:lineRule="auto"/>
        <w:rPr>
          <w:sz w:val="28"/>
          <w:szCs w:val="28"/>
        </w:rPr>
      </w:pPr>
      <w:r w:rsidRPr="00A22185">
        <w:rPr>
          <w:sz w:val="28"/>
          <w:szCs w:val="28"/>
          <w:u w:val="single"/>
        </w:rPr>
        <w:t>b.</w:t>
      </w:r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Cây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trong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rừng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nhiệt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đới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thường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lá</w:t>
      </w:r>
      <w:proofErr w:type="spellEnd"/>
      <w:r w:rsidRPr="00A22185">
        <w:rPr>
          <w:sz w:val="28"/>
          <w:szCs w:val="28"/>
        </w:rPr>
        <w:t xml:space="preserve"> to </w:t>
      </w:r>
      <w:proofErr w:type="spellStart"/>
      <w:r w:rsidRPr="00A22185">
        <w:rPr>
          <w:sz w:val="28"/>
          <w:szCs w:val="28"/>
        </w:rPr>
        <w:t>để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tăng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khả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năng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hấp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thụ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ánh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sáng</w:t>
      </w:r>
      <w:proofErr w:type="spellEnd"/>
    </w:p>
    <w:p w14:paraId="5EB812AC" w14:textId="3370C16E" w:rsidR="00A22185" w:rsidRPr="00A22185" w:rsidRDefault="00A22185" w:rsidP="00653CDE">
      <w:pPr>
        <w:pStyle w:val="ListBullet"/>
        <w:numPr>
          <w:ilvl w:val="0"/>
          <w:numId w:val="0"/>
        </w:numPr>
        <w:spacing w:after="0" w:line="312" w:lineRule="auto"/>
        <w:rPr>
          <w:sz w:val="28"/>
          <w:szCs w:val="28"/>
        </w:rPr>
      </w:pPr>
      <w:r w:rsidRPr="00A22185">
        <w:rPr>
          <w:sz w:val="28"/>
          <w:szCs w:val="28"/>
          <w:u w:val="single"/>
        </w:rPr>
        <w:t>c.</w:t>
      </w:r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Một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số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loài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cây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trong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rừng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nhiệt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đới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có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khả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năng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tiết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ra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chất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hóa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học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để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chống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lại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động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vật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ăn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lá</w:t>
      </w:r>
      <w:proofErr w:type="spellEnd"/>
    </w:p>
    <w:p w14:paraId="1CD6F3CE" w14:textId="25327686" w:rsidR="00A22185" w:rsidRDefault="00A22185" w:rsidP="00653CDE">
      <w:pPr>
        <w:pStyle w:val="ListBullet"/>
        <w:numPr>
          <w:ilvl w:val="0"/>
          <w:numId w:val="0"/>
        </w:numPr>
        <w:spacing w:after="0" w:line="312" w:lineRule="auto"/>
        <w:rPr>
          <w:sz w:val="28"/>
          <w:szCs w:val="28"/>
        </w:rPr>
      </w:pPr>
      <w:r w:rsidRPr="00A22185">
        <w:rPr>
          <w:sz w:val="28"/>
          <w:szCs w:val="28"/>
        </w:rPr>
        <w:t xml:space="preserve">d. </w:t>
      </w:r>
      <w:proofErr w:type="spellStart"/>
      <w:r w:rsidRPr="00A22185">
        <w:rPr>
          <w:sz w:val="28"/>
          <w:szCs w:val="28"/>
        </w:rPr>
        <w:t>Rễ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cây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trong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rừng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nhiệt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đới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thường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cắm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sâu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xuống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lòng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đất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để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tìm</w:t>
      </w:r>
      <w:proofErr w:type="spellEnd"/>
      <w:r w:rsidRPr="00A22185">
        <w:rPr>
          <w:sz w:val="28"/>
          <w:szCs w:val="28"/>
        </w:rPr>
        <w:t xml:space="preserve"> </w:t>
      </w:r>
      <w:proofErr w:type="spellStart"/>
      <w:r w:rsidRPr="00A22185">
        <w:rPr>
          <w:sz w:val="28"/>
          <w:szCs w:val="28"/>
        </w:rPr>
        <w:t>nước</w:t>
      </w:r>
      <w:proofErr w:type="spellEnd"/>
    </w:p>
    <w:p w14:paraId="1BF9C9D3" w14:textId="77777777" w:rsidR="00BF5043" w:rsidRPr="00A22185" w:rsidRDefault="00BF5043" w:rsidP="00653CDE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7341E5BD" w14:textId="16B6DE5E" w:rsidR="00653CDE" w:rsidRPr="00A22185" w:rsidRDefault="001C40A0" w:rsidP="00653CDE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4F0BDD" w:rsidRPr="00A22185">
        <w:rPr>
          <w:rFonts w:ascii="Times New Roman" w:hAnsi="Times New Roman" w:cs="Times New Roman"/>
          <w:sz w:val="28"/>
          <w:szCs w:val="28"/>
        </w:rPr>
        <w:t>6</w:t>
      </w:r>
      <w:r w:rsidRPr="00A22185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2AD07" w14:textId="051D216A" w:rsidR="00A22185" w:rsidRPr="00A22185" w:rsidRDefault="00A22185" w:rsidP="00653CDE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a.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1DFF0FAD" w14:textId="2443BC4A" w:rsidR="00A22185" w:rsidRPr="00A22185" w:rsidRDefault="00A22185" w:rsidP="00653CDE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hội</w:t>
      </w:r>
      <w:proofErr w:type="spellEnd"/>
    </w:p>
    <w:p w14:paraId="035A8314" w14:textId="21BCD753" w:rsidR="00A22185" w:rsidRPr="00A22185" w:rsidRDefault="00A22185" w:rsidP="00653CDE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c.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chước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3D88E04E" w14:textId="5BADDA58" w:rsidR="00A22185" w:rsidRDefault="00A22185" w:rsidP="00653CDE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22185">
        <w:rPr>
          <w:rFonts w:ascii="Times New Roman" w:hAnsi="Times New Roman" w:cs="Times New Roman"/>
          <w:sz w:val="28"/>
          <w:szCs w:val="28"/>
          <w:u w:val="single"/>
        </w:rPr>
        <w:t>d.</w:t>
      </w:r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heo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săn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mồi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14:paraId="379E40D4" w14:textId="77777777" w:rsidR="008C78E2" w:rsidRPr="00A22185" w:rsidRDefault="008C78E2" w:rsidP="00653CDE">
      <w:pPr>
        <w:pStyle w:val="ListBullet"/>
        <w:numPr>
          <w:ilvl w:val="0"/>
          <w:numId w:val="0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0BA535EF" w14:textId="1E84C14F" w:rsidR="00416646" w:rsidRPr="00A22185" w:rsidRDefault="008C78E2" w:rsidP="00274C41">
      <w:pPr>
        <w:pStyle w:val="Heading3"/>
        <w:spacing w:before="0" w:line="312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III. </w:t>
      </w:r>
      <w:proofErr w:type="spellStart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Trắc</w:t>
      </w:r>
      <w:proofErr w:type="spellEnd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nghiệm</w:t>
      </w:r>
      <w:proofErr w:type="spellEnd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</w:t>
      </w:r>
      <w:r w:rsidR="00A22185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rả</w:t>
      </w:r>
      <w:proofErr w:type="spellEnd"/>
      <w:r w:rsidR="00A22185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="00A22185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lời</w:t>
      </w:r>
      <w:proofErr w:type="spellEnd"/>
      <w:r w:rsidR="00A22185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="00A22185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ngắn</w:t>
      </w:r>
      <w:proofErr w:type="spellEnd"/>
      <w:r w:rsidR="00A22185" w:rsidRPr="00A2218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14:paraId="5C12C633" w14:textId="15937455" w:rsidR="00416646" w:rsidRPr="00A22185" w:rsidRDefault="00653CDE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1455B6" w:rsidRPr="00A22185">
        <w:rPr>
          <w:rFonts w:ascii="Times New Roman" w:hAnsi="Times New Roman" w:cs="Times New Roman"/>
          <w:sz w:val="28"/>
          <w:szCs w:val="28"/>
        </w:rPr>
        <w:t>400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55B6" w:rsidRPr="00A221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1455B6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55B6" w:rsidRPr="00A221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1C40A0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1C40A0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E7AD69D" w14:textId="19C79770" w:rsidR="00C41B47" w:rsidRDefault="00C41B47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E29D6C" w14:textId="58C060A5" w:rsidR="008D748B" w:rsidRDefault="008D748B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: </w:t>
      </w:r>
      <w:r w:rsidR="00BC4895" w:rsidRPr="00A22185">
        <w:rPr>
          <w:rFonts w:ascii="Times New Roman" w:hAnsi="Times New Roman" w:cs="Times New Roman"/>
          <w:sz w:val="28"/>
          <w:szCs w:val="28"/>
        </w:rPr>
        <w:t>36</w:t>
      </w:r>
      <w:r w:rsidRPr="00A22185">
        <w:rPr>
          <w:rFonts w:ascii="Times New Roman" w:hAnsi="Times New Roman" w:cs="Times New Roman"/>
          <w:sz w:val="28"/>
          <w:szCs w:val="28"/>
        </w:rPr>
        <w:t>00</w:t>
      </w:r>
      <w:r w:rsidR="00BC4895" w:rsidRPr="00A22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486E3C" w14:textId="77777777" w:rsidR="00BF5043" w:rsidRPr="00A22185" w:rsidRDefault="00BF5043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574A6B17" w14:textId="457E47DF" w:rsidR="00416646" w:rsidRPr="00A22185" w:rsidRDefault="00653CDE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rừng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1C40A0" w:rsidRPr="00A22185">
        <w:rPr>
          <w:rFonts w:ascii="Times New Roman" w:hAnsi="Times New Roman" w:cs="Times New Roman"/>
          <w:sz w:val="28"/>
          <w:szCs w:val="28"/>
        </w:rPr>
        <w:t>400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1C40A0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rừng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1C40A0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475C732B" w14:textId="77777777" w:rsidR="00C41B47" w:rsidRDefault="00C41B47" w:rsidP="00C41B4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801B1" w14:textId="60B9DAE6" w:rsidR="008D748B" w:rsidRDefault="008D748B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: 300 </w:t>
      </w:r>
    </w:p>
    <w:p w14:paraId="550F80FF" w14:textId="77777777" w:rsidR="00BF5043" w:rsidRPr="00A22185" w:rsidRDefault="00BF5043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5CFB4604" w14:textId="4DDF7A1F" w:rsidR="00416646" w:rsidRPr="00A22185" w:rsidRDefault="00653CDE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1C40A0" w:rsidRPr="00A22185">
        <w:rPr>
          <w:rFonts w:ascii="Times New Roman" w:hAnsi="Times New Roman" w:cs="Times New Roman"/>
          <w:sz w:val="28"/>
          <w:szCs w:val="28"/>
        </w:rPr>
        <w:t>8</w:t>
      </w:r>
      <w:r w:rsidR="003B2EE7" w:rsidRPr="00A22185">
        <w:rPr>
          <w:rFonts w:ascii="Times New Roman" w:hAnsi="Times New Roman" w:cs="Times New Roman"/>
          <w:sz w:val="28"/>
          <w:szCs w:val="28"/>
        </w:rPr>
        <w:t>g ox</w:t>
      </w:r>
      <w:r w:rsidR="001C40A0" w:rsidRPr="00A22185">
        <w:rPr>
          <w:rFonts w:ascii="Times New Roman" w:hAnsi="Times New Roman" w:cs="Times New Roman"/>
          <w:sz w:val="28"/>
          <w:szCs w:val="28"/>
        </w:rPr>
        <w:t xml:space="preserve">ygen </w:t>
      </w:r>
      <w:proofErr w:type="spellStart"/>
      <w:r w:rsidR="001C40A0" w:rsidRPr="00A221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C40A0" w:rsidRPr="00A22185">
        <w:rPr>
          <w:rFonts w:ascii="Times New Roman" w:hAnsi="Times New Roman" w:cs="Times New Roman"/>
          <w:sz w:val="28"/>
          <w:szCs w:val="28"/>
        </w:rPr>
        <w:t xml:space="preserve"> 2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gam ox</w:t>
      </w:r>
      <w:r w:rsidR="001C40A0" w:rsidRPr="00A22185">
        <w:rPr>
          <w:rFonts w:ascii="Times New Roman" w:hAnsi="Times New Roman" w:cs="Times New Roman"/>
          <w:sz w:val="28"/>
          <w:szCs w:val="28"/>
        </w:rPr>
        <w:t>ygen</w:t>
      </w:r>
      <w:r w:rsidR="003B2EE7" w:rsidRPr="00A22185">
        <w:rPr>
          <w:rFonts w:ascii="Times New Roman" w:hAnsi="Times New Roman" w:cs="Times New Roman"/>
          <w:sz w:val="28"/>
          <w:szCs w:val="28"/>
        </w:rPr>
        <w:t>?</w:t>
      </w:r>
    </w:p>
    <w:p w14:paraId="40BB23EB" w14:textId="77777777" w:rsidR="00C41B47" w:rsidRDefault="00C41B47" w:rsidP="00C41B4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CC99C" w14:textId="4ED48F80" w:rsidR="008D748B" w:rsidRDefault="008D748B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>: 32</w:t>
      </w:r>
    </w:p>
    <w:p w14:paraId="4B920BAC" w14:textId="77777777" w:rsidR="00BF5043" w:rsidRPr="00A22185" w:rsidRDefault="00BF5043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2EBA008A" w14:textId="54118B1B" w:rsidR="00416646" w:rsidRPr="00A22185" w:rsidRDefault="00653CDE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r w:rsidR="003B2EE7" w:rsidRPr="00A2218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90 km/h,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chó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sói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chó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sói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3B2EE7" w:rsidRPr="00A2218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3B2EE7" w:rsidRPr="00A22185">
        <w:rPr>
          <w:rFonts w:ascii="Times New Roman" w:hAnsi="Times New Roman" w:cs="Times New Roman"/>
          <w:sz w:val="28"/>
          <w:szCs w:val="28"/>
        </w:rPr>
        <w:t xml:space="preserve"> km/h?</w:t>
      </w:r>
    </w:p>
    <w:p w14:paraId="665DCC67" w14:textId="77777777" w:rsidR="00C41B47" w:rsidRDefault="00C41B47" w:rsidP="00C41B4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25ECE" w14:textId="73B64FAE" w:rsidR="008D748B" w:rsidRPr="00A22185" w:rsidRDefault="00BC4895" w:rsidP="00274C4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8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8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22185">
        <w:rPr>
          <w:rFonts w:ascii="Times New Roman" w:hAnsi="Times New Roman" w:cs="Times New Roman"/>
          <w:sz w:val="28"/>
          <w:szCs w:val="28"/>
        </w:rPr>
        <w:t>: 3</w:t>
      </w:r>
      <w:r w:rsidR="00A22185">
        <w:rPr>
          <w:rFonts w:ascii="Times New Roman" w:hAnsi="Times New Roman" w:cs="Times New Roman"/>
          <w:sz w:val="28"/>
          <w:szCs w:val="28"/>
        </w:rPr>
        <w:t>0</w:t>
      </w:r>
    </w:p>
    <w:sectPr w:rsidR="008D748B" w:rsidRPr="00A22185" w:rsidSect="000A06E5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8BCA1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11D20"/>
    <w:multiLevelType w:val="hybridMultilevel"/>
    <w:tmpl w:val="1AE6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2E050">
      <w:numFmt w:val="bullet"/>
      <w:lvlText w:val=""/>
      <w:lvlJc w:val="left"/>
      <w:pPr>
        <w:ind w:left="1500" w:hanging="420"/>
      </w:pPr>
      <w:rPr>
        <w:rFonts w:ascii="Wingdings" w:eastAsia="Times New Roman" w:hAnsi="Wingdings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F66C1"/>
    <w:multiLevelType w:val="multilevel"/>
    <w:tmpl w:val="7BF8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5377B"/>
    <w:multiLevelType w:val="hybridMultilevel"/>
    <w:tmpl w:val="4CE2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C6657"/>
    <w:multiLevelType w:val="multilevel"/>
    <w:tmpl w:val="A5E2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570E1"/>
    <w:multiLevelType w:val="multilevel"/>
    <w:tmpl w:val="93E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BB527A"/>
    <w:multiLevelType w:val="multilevel"/>
    <w:tmpl w:val="C4C4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844589"/>
    <w:multiLevelType w:val="multilevel"/>
    <w:tmpl w:val="993E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D70C9"/>
    <w:multiLevelType w:val="multilevel"/>
    <w:tmpl w:val="6160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0124A"/>
    <w:multiLevelType w:val="multilevel"/>
    <w:tmpl w:val="8C98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666455"/>
    <w:multiLevelType w:val="multilevel"/>
    <w:tmpl w:val="D926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27B0A"/>
    <w:multiLevelType w:val="multilevel"/>
    <w:tmpl w:val="DE7A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8226A"/>
    <w:multiLevelType w:val="multilevel"/>
    <w:tmpl w:val="FE7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D598E"/>
    <w:multiLevelType w:val="multilevel"/>
    <w:tmpl w:val="E914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4B2BDA"/>
    <w:multiLevelType w:val="multilevel"/>
    <w:tmpl w:val="ED0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473F5"/>
    <w:multiLevelType w:val="multilevel"/>
    <w:tmpl w:val="8CA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6460D"/>
    <w:multiLevelType w:val="multilevel"/>
    <w:tmpl w:val="599E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39008F"/>
    <w:multiLevelType w:val="hybridMultilevel"/>
    <w:tmpl w:val="CE3A0EA4"/>
    <w:lvl w:ilvl="0" w:tplc="3CEA6C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F2447"/>
    <w:multiLevelType w:val="multilevel"/>
    <w:tmpl w:val="DD36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E3B17"/>
    <w:multiLevelType w:val="multilevel"/>
    <w:tmpl w:val="3BE6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B10905"/>
    <w:multiLevelType w:val="multilevel"/>
    <w:tmpl w:val="4C88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70342"/>
    <w:multiLevelType w:val="multilevel"/>
    <w:tmpl w:val="5B8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C1EFD"/>
    <w:multiLevelType w:val="multilevel"/>
    <w:tmpl w:val="000A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A97B04"/>
    <w:multiLevelType w:val="multilevel"/>
    <w:tmpl w:val="451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663751"/>
    <w:multiLevelType w:val="multilevel"/>
    <w:tmpl w:val="D792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191762"/>
    <w:multiLevelType w:val="hybridMultilevel"/>
    <w:tmpl w:val="926E1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55CF5"/>
    <w:multiLevelType w:val="multilevel"/>
    <w:tmpl w:val="B3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89452">
    <w:abstractNumId w:val="8"/>
  </w:num>
  <w:num w:numId="2" w16cid:durableId="302976110">
    <w:abstractNumId w:val="6"/>
  </w:num>
  <w:num w:numId="3" w16cid:durableId="1763603132">
    <w:abstractNumId w:val="5"/>
  </w:num>
  <w:num w:numId="4" w16cid:durableId="1229726794">
    <w:abstractNumId w:val="4"/>
  </w:num>
  <w:num w:numId="5" w16cid:durableId="1627465372">
    <w:abstractNumId w:val="7"/>
  </w:num>
  <w:num w:numId="6" w16cid:durableId="1194729299">
    <w:abstractNumId w:val="3"/>
  </w:num>
  <w:num w:numId="7" w16cid:durableId="29650963">
    <w:abstractNumId w:val="2"/>
  </w:num>
  <w:num w:numId="8" w16cid:durableId="789663390">
    <w:abstractNumId w:val="1"/>
  </w:num>
  <w:num w:numId="9" w16cid:durableId="232083249">
    <w:abstractNumId w:val="0"/>
  </w:num>
  <w:num w:numId="10" w16cid:durableId="776876416">
    <w:abstractNumId w:val="22"/>
  </w:num>
  <w:num w:numId="11" w16cid:durableId="2099516016">
    <w:abstractNumId w:val="10"/>
  </w:num>
  <w:num w:numId="12" w16cid:durableId="251401825">
    <w:abstractNumId w:val="24"/>
  </w:num>
  <w:num w:numId="13" w16cid:durableId="742532972">
    <w:abstractNumId w:val="32"/>
  </w:num>
  <w:num w:numId="14" w16cid:durableId="1835877050">
    <w:abstractNumId w:val="21"/>
  </w:num>
  <w:num w:numId="15" w16cid:durableId="295454050">
    <w:abstractNumId w:val="26"/>
  </w:num>
  <w:num w:numId="16" w16cid:durableId="1183319374">
    <w:abstractNumId w:val="13"/>
  </w:num>
  <w:num w:numId="17" w16cid:durableId="1233155333">
    <w:abstractNumId w:val="16"/>
  </w:num>
  <w:num w:numId="18" w16cid:durableId="746221767">
    <w:abstractNumId w:val="30"/>
  </w:num>
  <w:num w:numId="19" w16cid:durableId="1554804364">
    <w:abstractNumId w:val="19"/>
  </w:num>
  <w:num w:numId="20" w16cid:durableId="514149360">
    <w:abstractNumId w:val="12"/>
  </w:num>
  <w:num w:numId="21" w16cid:durableId="198932571">
    <w:abstractNumId w:val="18"/>
  </w:num>
  <w:num w:numId="22" w16cid:durableId="434982396">
    <w:abstractNumId w:val="27"/>
  </w:num>
  <w:num w:numId="23" w16cid:durableId="1659724363">
    <w:abstractNumId w:val="17"/>
  </w:num>
  <w:num w:numId="24" w16cid:durableId="2130932604">
    <w:abstractNumId w:val="14"/>
  </w:num>
  <w:num w:numId="25" w16cid:durableId="2058695859">
    <w:abstractNumId w:val="34"/>
  </w:num>
  <w:num w:numId="26" w16cid:durableId="1476874042">
    <w:abstractNumId w:val="23"/>
  </w:num>
  <w:num w:numId="27" w16cid:durableId="766389428">
    <w:abstractNumId w:val="28"/>
  </w:num>
  <w:num w:numId="28" w16cid:durableId="1964726397">
    <w:abstractNumId w:val="20"/>
  </w:num>
  <w:num w:numId="29" w16cid:durableId="2035107328">
    <w:abstractNumId w:val="29"/>
  </w:num>
  <w:num w:numId="30" w16cid:durableId="524834225">
    <w:abstractNumId w:val="31"/>
  </w:num>
  <w:num w:numId="31" w16cid:durableId="1488667117">
    <w:abstractNumId w:val="15"/>
  </w:num>
  <w:num w:numId="32" w16cid:durableId="1722092881">
    <w:abstractNumId w:val="9"/>
  </w:num>
  <w:num w:numId="33" w16cid:durableId="846747974">
    <w:abstractNumId w:val="25"/>
  </w:num>
  <w:num w:numId="34" w16cid:durableId="190920870">
    <w:abstractNumId w:val="11"/>
  </w:num>
  <w:num w:numId="35" w16cid:durableId="17314642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E72"/>
    <w:rsid w:val="00034616"/>
    <w:rsid w:val="00051E3F"/>
    <w:rsid w:val="0006063C"/>
    <w:rsid w:val="000A06E5"/>
    <w:rsid w:val="001455B6"/>
    <w:rsid w:val="0015074B"/>
    <w:rsid w:val="001A2D9B"/>
    <w:rsid w:val="001B23F8"/>
    <w:rsid w:val="001C40A0"/>
    <w:rsid w:val="00264EFE"/>
    <w:rsid w:val="00274C41"/>
    <w:rsid w:val="002837FA"/>
    <w:rsid w:val="0029639D"/>
    <w:rsid w:val="002A5128"/>
    <w:rsid w:val="00326F90"/>
    <w:rsid w:val="003B2EE7"/>
    <w:rsid w:val="003C745E"/>
    <w:rsid w:val="00416646"/>
    <w:rsid w:val="0048705B"/>
    <w:rsid w:val="0049357A"/>
    <w:rsid w:val="004F0BDD"/>
    <w:rsid w:val="00576D8F"/>
    <w:rsid w:val="005E029E"/>
    <w:rsid w:val="00626A1F"/>
    <w:rsid w:val="0063678A"/>
    <w:rsid w:val="00653CDE"/>
    <w:rsid w:val="0073370B"/>
    <w:rsid w:val="00892CAF"/>
    <w:rsid w:val="008C78E2"/>
    <w:rsid w:val="008D748B"/>
    <w:rsid w:val="0091277A"/>
    <w:rsid w:val="00A0611E"/>
    <w:rsid w:val="00A22185"/>
    <w:rsid w:val="00AA1D8D"/>
    <w:rsid w:val="00AB607B"/>
    <w:rsid w:val="00AB6EAE"/>
    <w:rsid w:val="00B47730"/>
    <w:rsid w:val="00BC4895"/>
    <w:rsid w:val="00BF5043"/>
    <w:rsid w:val="00C046C2"/>
    <w:rsid w:val="00C41B47"/>
    <w:rsid w:val="00CB0664"/>
    <w:rsid w:val="00DB2AAA"/>
    <w:rsid w:val="00E5626C"/>
    <w:rsid w:val="00EC523F"/>
    <w:rsid w:val="00ED34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162DE"/>
  <w14:defaultImageDpi w14:val="300"/>
  <w15:docId w15:val="{9616B200-1276-440D-8E46-714A3C1B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07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C745E"/>
  </w:style>
  <w:style w:type="character" w:customStyle="1" w:styleId="mord">
    <w:name w:val="mord"/>
    <w:basedOn w:val="DefaultParagraphFont"/>
    <w:rsid w:val="003C745E"/>
  </w:style>
  <w:style w:type="character" w:customStyle="1" w:styleId="vlist-s">
    <w:name w:val="vlist-s"/>
    <w:basedOn w:val="DefaultParagraphFont"/>
    <w:rsid w:val="003C745E"/>
  </w:style>
  <w:style w:type="character" w:customStyle="1" w:styleId="mbin">
    <w:name w:val="mbin"/>
    <w:basedOn w:val="DefaultParagraphFont"/>
    <w:rsid w:val="003C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Edmicro FE</cp:lastModifiedBy>
  <cp:revision>23</cp:revision>
  <dcterms:created xsi:type="dcterms:W3CDTF">2025-03-04T17:28:00Z</dcterms:created>
  <dcterms:modified xsi:type="dcterms:W3CDTF">2025-04-01T03:46:00Z</dcterms:modified>
  <cp:category/>
</cp:coreProperties>
</file>